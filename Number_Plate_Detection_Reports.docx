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762E1" w14:textId="77777777" w:rsidR="00F22F11" w:rsidRDefault="00000000">
      <w:pPr>
        <w:pStyle w:val="Title"/>
      </w:pPr>
      <w:r>
        <w:t>Automatic Number Plate Detection and Recognition</w:t>
      </w:r>
    </w:p>
    <w:p w14:paraId="70794EF1" w14:textId="3E16CED1" w:rsidR="00F22F11" w:rsidRDefault="00557871">
      <w:pPr>
        <w:pStyle w:val="Heading1"/>
      </w:pPr>
      <w:r>
        <w:t>1</w:t>
      </w:r>
      <w:r w:rsidR="00000000">
        <w:t>. Problem Statement</w:t>
      </w:r>
    </w:p>
    <w:p w14:paraId="78D66164" w14:textId="77777777" w:rsidR="00F22F11" w:rsidRDefault="00000000">
      <w:r>
        <w:t>Automatic recognition of vehicle number plates is a vital component of traffic surveillance, toll collection, and law enforcement. Manual monitoring is inefficient and error-prone. This project aims to automate number plate detection and recognition using computer vision and OCR.</w:t>
      </w:r>
    </w:p>
    <w:p w14:paraId="5363449E" w14:textId="77777777" w:rsidR="00F22F11" w:rsidRDefault="00000000">
      <w:pPr>
        <w:pStyle w:val="Heading2"/>
      </w:pPr>
      <w:r>
        <w:t>What the Project Does</w:t>
      </w:r>
    </w:p>
    <w:p w14:paraId="224C5504" w14:textId="77777777" w:rsidR="00F22F11" w:rsidRDefault="00000000">
      <w:r>
        <w:t>This project detects vehicle number plates in images using OpenCV’s Haar Cascade and recognizes the plate numbers using EasyOCR.</w:t>
      </w:r>
    </w:p>
    <w:p w14:paraId="65663858" w14:textId="77777777" w:rsidR="00F22F11" w:rsidRDefault="00000000">
      <w:pPr>
        <w:pStyle w:val="Heading2"/>
      </w:pPr>
      <w:r>
        <w:t>Objective</w:t>
      </w:r>
    </w:p>
    <w:p w14:paraId="1D8C6329" w14:textId="77777777" w:rsidR="00F22F11" w:rsidRDefault="00000000">
      <w:r>
        <w:t>To design a simple and effective number plate detection and recognition system using Python, OpenCV, and EasyOCR, suitable for image-based inputs.</w:t>
      </w:r>
    </w:p>
    <w:p w14:paraId="2DC4D18B" w14:textId="4FE355E4" w:rsidR="00F22F11" w:rsidRDefault="00557871">
      <w:pPr>
        <w:pStyle w:val="Heading1"/>
      </w:pPr>
      <w:r>
        <w:t>2</w:t>
      </w:r>
      <w:r w:rsidR="00000000">
        <w:t>. Existing System Limitations</w:t>
      </w:r>
    </w:p>
    <w:p w14:paraId="72A79D6E" w14:textId="77777777" w:rsidR="00F22F11" w:rsidRDefault="00000000">
      <w:r>
        <w:t>- Traditional OCR systems often fail to detect rotated or poorly lit number plates.</w:t>
      </w:r>
      <w:r>
        <w:br/>
        <w:t>- Manual surveillance and logging are time-consuming and not scalable.</w:t>
      </w:r>
      <w:r>
        <w:br/>
        <w:t>- Existing rule-based systems lack generalization across different regions and plate formats.</w:t>
      </w:r>
    </w:p>
    <w:p w14:paraId="234F804C" w14:textId="73CBF7DB" w:rsidR="00F22F11" w:rsidRDefault="00557871">
      <w:pPr>
        <w:pStyle w:val="Heading1"/>
      </w:pPr>
      <w:r>
        <w:t>3</w:t>
      </w:r>
      <w:r w:rsidR="00000000">
        <w:t>. Proposed System</w:t>
      </w:r>
    </w:p>
    <w:p w14:paraId="3BF9967C" w14:textId="77777777" w:rsidR="00F22F11" w:rsidRDefault="00000000">
      <w:r>
        <w:t>The proposed system uses OpenCV for plate detection and EasyOCR, a deep learning-based OCR engine, for recognizing plate numbers. It overcomes issues with traditional OCR and manual methods by providing a more robust and automated pipeline.</w:t>
      </w:r>
    </w:p>
    <w:p w14:paraId="710EF9B2" w14:textId="0D725356" w:rsidR="00F22F11" w:rsidRDefault="00557871">
      <w:pPr>
        <w:pStyle w:val="Heading1"/>
      </w:pPr>
      <w:r>
        <w:t>4</w:t>
      </w:r>
      <w:r w:rsidR="00000000">
        <w:t>. Pipeline of the System</w:t>
      </w:r>
    </w:p>
    <w:p w14:paraId="668E1C05" w14:textId="77777777" w:rsidR="00F22F11" w:rsidRDefault="00000000">
      <w:r>
        <w:t>The system follows a step-by-step process to detect and recognize number plates from vehicle images.</w:t>
      </w:r>
    </w:p>
    <w:p w14:paraId="74D5DD7B" w14:textId="77777777" w:rsidR="00F22F11" w:rsidRDefault="00000000">
      <w:r>
        <w:t>Modules:</w:t>
      </w:r>
      <w:r>
        <w:br/>
        <w:t>- Data Collection</w:t>
      </w:r>
      <w:r>
        <w:br/>
        <w:t>- Preprocessing</w:t>
      </w:r>
      <w:r>
        <w:br/>
        <w:t>- Exploratory Data Analysis (EDA)</w:t>
      </w:r>
      <w:r>
        <w:br/>
        <w:t>- Model Inference (no training is needed for EasyOCR)</w:t>
      </w:r>
      <w:r>
        <w:br/>
        <w:t>- Testing and Evaluation</w:t>
      </w:r>
      <w:r>
        <w:br/>
      </w:r>
      <w:r>
        <w:lastRenderedPageBreak/>
        <w:t>- Implementation and UI Integration</w:t>
      </w:r>
      <w:r>
        <w:br/>
        <w:t>- Loss Evaluation (qualitative for OCR)</w:t>
      </w:r>
      <w:r>
        <w:br/>
        <w:t>- Code Deployment</w:t>
      </w:r>
    </w:p>
    <w:p w14:paraId="4B9EA694" w14:textId="24B63704" w:rsidR="00F22F11" w:rsidRDefault="00557871">
      <w:pPr>
        <w:pStyle w:val="Heading1"/>
      </w:pPr>
      <w:r>
        <w:t>5</w:t>
      </w:r>
      <w:r w:rsidR="00000000">
        <w:t>. Dashboard / User Interface</w:t>
      </w:r>
    </w:p>
    <w:p w14:paraId="20694F03" w14:textId="77777777" w:rsidR="00F22F11" w:rsidRDefault="00000000">
      <w:r>
        <w:t>A simple Streamlit interface can be developed to allow users to upload images and view detected number plates in real-time. The interface displays annotated images and detected text.</w:t>
      </w:r>
    </w:p>
    <w:p w14:paraId="0308F85D" w14:textId="4CAE337A" w:rsidR="00F22F11" w:rsidRDefault="00557871">
      <w:pPr>
        <w:pStyle w:val="Heading1"/>
      </w:pPr>
      <w:r>
        <w:t>6</w:t>
      </w:r>
      <w:r w:rsidR="00000000">
        <w:t>. Libraries and Architecture</w:t>
      </w:r>
    </w:p>
    <w:p w14:paraId="0A2CCC33" w14:textId="77777777" w:rsidR="00F22F11" w:rsidRDefault="00000000">
      <w:r>
        <w:t>Libraries Used:</w:t>
      </w:r>
      <w:r>
        <w:br/>
        <w:t>- OpenCV: For image processing and detection using Haar Cascades</w:t>
      </w:r>
      <w:r>
        <w:br/>
        <w:t>- EasyOCR: For text recognition</w:t>
      </w:r>
      <w:r>
        <w:br/>
        <w:t>- NumPy: For numerical operations</w:t>
      </w:r>
      <w:r>
        <w:br/>
        <w:t>- Streamlit: For creating a lightweight UI</w:t>
      </w:r>
      <w:r>
        <w:br/>
      </w:r>
      <w:r>
        <w:br/>
        <w:t>Architecture:</w:t>
      </w:r>
      <w:r>
        <w:br/>
        <w:t>- OpenCV detects the plate using a pretrained Haar Cascade XML.</w:t>
      </w:r>
      <w:r>
        <w:br/>
        <w:t>- EasyOCR (based on LLMs and CNN-RNN hybrid) extracts text from the cropped plate image.</w:t>
      </w:r>
    </w:p>
    <w:p w14:paraId="73A26DC9" w14:textId="6FECF1CF" w:rsidR="00F22F11" w:rsidRDefault="00557871">
      <w:pPr>
        <w:pStyle w:val="Heading1"/>
      </w:pPr>
      <w:r>
        <w:t>7</w:t>
      </w:r>
      <w:r w:rsidR="00000000">
        <w:t>. Project Limitations</w:t>
      </w:r>
    </w:p>
    <w:p w14:paraId="395A9DC3" w14:textId="77777777" w:rsidR="00F22F11" w:rsidRDefault="00000000">
      <w:r>
        <w:t>- Accuracy may degrade in low-light or blurry images.</w:t>
      </w:r>
      <w:r>
        <w:br/>
        <w:t>- Haar Cascades are not as accurate as modern deep learning object detectors (like YOLO).</w:t>
      </w:r>
      <w:r>
        <w:br/>
        <w:t>- No real-time video input processing.</w:t>
      </w:r>
    </w:p>
    <w:p w14:paraId="6463262B" w14:textId="1DBAAE9A" w:rsidR="00F22F11" w:rsidRDefault="00557871">
      <w:pPr>
        <w:pStyle w:val="Heading1"/>
      </w:pPr>
      <w:r>
        <w:t>8</w:t>
      </w:r>
      <w:r w:rsidR="00000000">
        <w:t>. Future Enhancements</w:t>
      </w:r>
    </w:p>
    <w:p w14:paraId="4ABC21C7" w14:textId="77777777" w:rsidR="00F22F11" w:rsidRDefault="00000000">
      <w:r>
        <w:t>- Integrate YOLOv8 or SSD for better plate detection accuracy.</w:t>
      </w:r>
      <w:r>
        <w:br/>
        <w:t>- Add support for video streams and real-time detection.</w:t>
      </w:r>
      <w:r>
        <w:br/>
        <w:t>- Enhance UI with historical logs and analytics.</w:t>
      </w:r>
      <w:r>
        <w:br/>
        <w:t>- Train a custom OCR model fine-tuned for license plates.</w:t>
      </w:r>
    </w:p>
    <w:p w14:paraId="2E68A72F" w14:textId="54947CC6" w:rsidR="00F22F11" w:rsidRDefault="00557871">
      <w:pPr>
        <w:pStyle w:val="Heading1"/>
      </w:pPr>
      <w:r>
        <w:t>9</w:t>
      </w:r>
      <w:r w:rsidR="00000000">
        <w:t>. Conclusion</w:t>
      </w:r>
    </w:p>
    <w:p w14:paraId="7FE29262" w14:textId="77777777" w:rsidR="00F22F11" w:rsidRDefault="00000000">
      <w:r>
        <w:t>This project presents a foundational approach to automatic number plate recognition using accessible tools like OpenCV and EasyOCR. While basic, it serves as a robust proof of concept and can be significantly improved with modern detection models and a polished user interface.</w:t>
      </w:r>
    </w:p>
    <w:sectPr w:rsidR="00F22F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4552748">
    <w:abstractNumId w:val="8"/>
  </w:num>
  <w:num w:numId="2" w16cid:durableId="1731416830">
    <w:abstractNumId w:val="6"/>
  </w:num>
  <w:num w:numId="3" w16cid:durableId="886453030">
    <w:abstractNumId w:val="5"/>
  </w:num>
  <w:num w:numId="4" w16cid:durableId="1651446171">
    <w:abstractNumId w:val="4"/>
  </w:num>
  <w:num w:numId="5" w16cid:durableId="2136631559">
    <w:abstractNumId w:val="7"/>
  </w:num>
  <w:num w:numId="6" w16cid:durableId="774832985">
    <w:abstractNumId w:val="3"/>
  </w:num>
  <w:num w:numId="7" w16cid:durableId="139350647">
    <w:abstractNumId w:val="2"/>
  </w:num>
  <w:num w:numId="8" w16cid:durableId="536888757">
    <w:abstractNumId w:val="1"/>
  </w:num>
  <w:num w:numId="9" w16cid:durableId="908999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57871"/>
    <w:rsid w:val="00A4159A"/>
    <w:rsid w:val="00AA1D8D"/>
    <w:rsid w:val="00B47730"/>
    <w:rsid w:val="00CB0664"/>
    <w:rsid w:val="00F22F1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751FCE"/>
  <w14:defaultImageDpi w14:val="300"/>
  <w15:docId w15:val="{BC933EBC-CE5D-4435-86EB-AEB8C4B07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JESIKA G</cp:lastModifiedBy>
  <cp:revision>2</cp:revision>
  <dcterms:created xsi:type="dcterms:W3CDTF">2025-05-11T16:00:00Z</dcterms:created>
  <dcterms:modified xsi:type="dcterms:W3CDTF">2025-05-11T16:00:00Z</dcterms:modified>
  <cp:category/>
</cp:coreProperties>
</file>